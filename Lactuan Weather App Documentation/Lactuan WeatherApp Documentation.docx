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5BCC3" w14:textId="77777777" w:rsidR="007133B6" w:rsidRDefault="00000000">
      <w:pPr>
        <w:pStyle w:val="Heading1"/>
      </w:pPr>
      <w:r>
        <w:t>Weather App (Angular + Ionic + Capacitor)</w:t>
      </w:r>
    </w:p>
    <w:p w14:paraId="34979275" w14:textId="5B93B530" w:rsidR="007133B6" w:rsidRDefault="00000000">
      <w:r>
        <w:t>Weather App (Angular + Ionic + Capacitor)</w:t>
      </w:r>
    </w:p>
    <w:p w14:paraId="35DA51AB" w14:textId="5AFB994A" w:rsidR="007133B6" w:rsidRDefault="00000000">
      <w:r>
        <w:t>🌐 Overview</w:t>
      </w:r>
    </w:p>
    <w:p w14:paraId="137BEBAF" w14:textId="07F4F605" w:rsidR="007133B6" w:rsidRDefault="00000000">
      <w:r>
        <w:t>This is a cross-platform weather application built with Angula</w:t>
      </w:r>
      <w:r w:rsidR="00823D9B">
        <w:t>r</w:t>
      </w:r>
      <w:r>
        <w:t>, Ionic, and Capacitor, using the AccuWeather API to fetch real-time weather data.</w:t>
      </w:r>
    </w:p>
    <w:p w14:paraId="140D54E5" w14:textId="4BE9929E" w:rsidR="007133B6" w:rsidRDefault="00000000">
      <w:r>
        <w:t>Features</w:t>
      </w:r>
    </w:p>
    <w:p w14:paraId="5E7E9122" w14:textId="77777777" w:rsidR="007133B6" w:rsidRDefault="00000000">
      <w:r>
        <w:t>- ⛺️ Geolocation-based weather</w:t>
      </w:r>
    </w:p>
    <w:p w14:paraId="3892AB2E" w14:textId="77777777" w:rsidR="007133B6" w:rsidRDefault="00000000">
      <w:r>
        <w:t>- 🌆 City-based weather search</w:t>
      </w:r>
    </w:p>
    <w:p w14:paraId="6DBDD7C7" w14:textId="77777777" w:rsidR="007133B6" w:rsidRDefault="00000000">
      <w:r>
        <w:t>- ⏰ 12-hour forecast display</w:t>
      </w:r>
    </w:p>
    <w:p w14:paraId="270BE5DB" w14:textId="77777777" w:rsidR="007133B6" w:rsidRDefault="00000000">
      <w:r>
        <w:t>- 🌞 5-day forecast view</w:t>
      </w:r>
    </w:p>
    <w:p w14:paraId="0E7DC014" w14:textId="77777777" w:rsidR="007133B6" w:rsidRDefault="00000000">
      <w:r>
        <w:t>- 🌡️ Temperature unit toggle (Celsius/Fahrenheit)</w:t>
      </w:r>
    </w:p>
    <w:p w14:paraId="093E779E" w14:textId="77777777" w:rsidR="007133B6" w:rsidRDefault="00000000">
      <w:r>
        <w:t>- 🌃 Dark/Light mode toggle</w:t>
      </w:r>
    </w:p>
    <w:p w14:paraId="3C7F8C4A" w14:textId="77777777" w:rsidR="007133B6" w:rsidRDefault="00000000">
      <w:r>
        <w:t>- 📂 Offline caching with Capacitor Preferences</w:t>
      </w:r>
    </w:p>
    <w:p w14:paraId="0435CCF3" w14:textId="77777777" w:rsidR="007133B6" w:rsidRDefault="00000000">
      <w:r>
        <w:t>---</w:t>
      </w:r>
    </w:p>
    <w:p w14:paraId="1F04467E" w14:textId="4EFF8776" w:rsidR="007133B6" w:rsidRDefault="00000000">
      <w:r>
        <w:t>📁 Architecture</w:t>
      </w:r>
    </w:p>
    <w:p w14:paraId="02111CCE" w14:textId="7C86DCD3" w:rsidR="007133B6" w:rsidRDefault="00000000">
      <w:r>
        <w:t>1. `</w:t>
      </w:r>
      <w:proofErr w:type="gramStart"/>
      <w:r>
        <w:t>weather.service</w:t>
      </w:r>
      <w:proofErr w:type="gramEnd"/>
      <w:r>
        <w:t>.ts`</w:t>
      </w:r>
    </w:p>
    <w:p w14:paraId="658AB3D2" w14:textId="77777777" w:rsidR="007133B6" w:rsidRDefault="00000000">
      <w:r>
        <w:t>Handles HTTP communication with the **AccuWeather API**.</w:t>
      </w:r>
    </w:p>
    <w:p w14:paraId="152166D8" w14:textId="2D6B0096" w:rsidR="007133B6" w:rsidRDefault="00000000">
      <w:r>
        <w:t>Key API Endpoints:</w:t>
      </w:r>
    </w:p>
    <w:p w14:paraId="3D7337FF" w14:textId="77777777" w:rsidR="007133B6" w:rsidRDefault="00000000">
      <w:r>
        <w:t>- `/geoposition/search` – Location from coordinates</w:t>
      </w:r>
    </w:p>
    <w:p w14:paraId="08380F13" w14:textId="77777777" w:rsidR="007133B6" w:rsidRDefault="00000000">
      <w:r>
        <w:t>- `/cities/autocomplete` – City name suggestions</w:t>
      </w:r>
    </w:p>
    <w:p w14:paraId="69A712C8" w14:textId="77777777" w:rsidR="007133B6" w:rsidRDefault="00000000">
      <w:r>
        <w:t>- `/currentconditions/v1/{locationKey}` – Current weather</w:t>
      </w:r>
    </w:p>
    <w:p w14:paraId="49887C6A" w14:textId="77777777" w:rsidR="007133B6" w:rsidRDefault="00000000">
      <w:r>
        <w:t>- `/daily/1day/` – One day forecast</w:t>
      </w:r>
    </w:p>
    <w:p w14:paraId="1419CEB8" w14:textId="77777777" w:rsidR="007133B6" w:rsidRDefault="00000000">
      <w:r>
        <w:t>- `/daily/5day/` – Five day forecast</w:t>
      </w:r>
    </w:p>
    <w:p w14:paraId="3D1C2503" w14:textId="77777777" w:rsidR="007133B6" w:rsidRDefault="00000000">
      <w:r>
        <w:t>- `/hourly/12hour/` – 12-hour forecast</w:t>
      </w:r>
    </w:p>
    <w:p w14:paraId="7BC4B875" w14:textId="4F48D908" w:rsidR="007133B6" w:rsidRDefault="00000000">
      <w:r>
        <w:t>Example Methods:</w:t>
      </w:r>
    </w:p>
    <w:p w14:paraId="44E54E93" w14:textId="77777777" w:rsidR="007133B6" w:rsidRDefault="00000000">
      <w:r>
        <w:lastRenderedPageBreak/>
        <w:t>- `getLocationByCoordinates(lat, lon)`</w:t>
      </w:r>
    </w:p>
    <w:p w14:paraId="2C0430CD" w14:textId="77777777" w:rsidR="007133B6" w:rsidRDefault="00000000">
      <w:r>
        <w:t>- `getLocationKey(cityName)`</w:t>
      </w:r>
    </w:p>
    <w:p w14:paraId="37D0E251" w14:textId="77777777" w:rsidR="007133B6" w:rsidRDefault="00000000">
      <w:r>
        <w:t>- `getCurrentConditions(locationKey)`</w:t>
      </w:r>
    </w:p>
    <w:p w14:paraId="63871FF4" w14:textId="77777777" w:rsidR="007133B6" w:rsidRDefault="00000000">
      <w:r>
        <w:t>- `getWeatherForecastFiveDays(locationKey)`</w:t>
      </w:r>
    </w:p>
    <w:p w14:paraId="51E1CE5F" w14:textId="03B8A87E" w:rsidR="007133B6" w:rsidRDefault="007133B6"/>
    <w:p w14:paraId="5EB70094" w14:textId="29F7372C" w:rsidR="007133B6" w:rsidRDefault="00000000">
      <w:r>
        <w:t>2. `</w:t>
      </w:r>
      <w:proofErr w:type="gramStart"/>
      <w:r>
        <w:t>home.page</w:t>
      </w:r>
      <w:proofErr w:type="gramEnd"/>
      <w:r>
        <w:t>.ts`</w:t>
      </w:r>
    </w:p>
    <w:p w14:paraId="2D9E2773" w14:textId="77777777" w:rsidR="007133B6" w:rsidRDefault="00000000">
      <w:r>
        <w:t>Main screen that displays weather data based on device geolocation.</w:t>
      </w:r>
    </w:p>
    <w:p w14:paraId="275C4005" w14:textId="6E8C84A2" w:rsidR="007133B6" w:rsidRDefault="00000000">
      <w:r>
        <w:t>Highlights:</w:t>
      </w:r>
    </w:p>
    <w:p w14:paraId="1910C01C" w14:textId="77777777" w:rsidR="007133B6" w:rsidRDefault="00000000">
      <w:r>
        <w:t>- Auto-fetches weather on load</w:t>
      </w:r>
    </w:p>
    <w:p w14:paraId="32A69FCE" w14:textId="77777777" w:rsidR="007133B6" w:rsidRDefault="00000000">
      <w:r>
        <w:t>- Displays:</w:t>
      </w:r>
    </w:p>
    <w:p w14:paraId="3D4D6D10" w14:textId="77777777" w:rsidR="007133B6" w:rsidRDefault="00000000">
      <w:r>
        <w:t xml:space="preserve">  - Temperature</w:t>
      </w:r>
    </w:p>
    <w:p w14:paraId="5E5DE6BD" w14:textId="77777777" w:rsidR="007133B6" w:rsidRDefault="00000000">
      <w:r>
        <w:t xml:space="preserve">  - Humidity</w:t>
      </w:r>
    </w:p>
    <w:p w14:paraId="5369B807" w14:textId="77777777" w:rsidR="007133B6" w:rsidRDefault="00000000">
      <w:r>
        <w:t xml:space="preserve">  - Wind Speed</w:t>
      </w:r>
    </w:p>
    <w:p w14:paraId="19C5B671" w14:textId="77777777" w:rsidR="007133B6" w:rsidRDefault="00000000">
      <w:r>
        <w:t xml:space="preserve">  - 12-hour and 5-day forecasts</w:t>
      </w:r>
    </w:p>
    <w:p w14:paraId="50F4D4FB" w14:textId="77777777" w:rsidR="007133B6" w:rsidRDefault="00000000">
      <w:r>
        <w:t>- Allows toggling temperature unit and dark mode</w:t>
      </w:r>
    </w:p>
    <w:p w14:paraId="5B9B8968" w14:textId="77777777" w:rsidR="007133B6" w:rsidRDefault="00000000">
      <w:r>
        <w:t>- Caches data locally for offline use</w:t>
      </w:r>
    </w:p>
    <w:p w14:paraId="78F34E05" w14:textId="77777777" w:rsidR="007133B6" w:rsidRDefault="00000000">
      <w:r>
        <w:t>---</w:t>
      </w:r>
    </w:p>
    <w:p w14:paraId="2904FD98" w14:textId="651C0AAB" w:rsidR="007133B6" w:rsidRDefault="00000000">
      <w:r>
        <w:t>3. `search-city-</w:t>
      </w:r>
      <w:proofErr w:type="gramStart"/>
      <w:r>
        <w:t>weather.page</w:t>
      </w:r>
      <w:proofErr w:type="gramEnd"/>
      <w:r>
        <w:t>.ts`</w:t>
      </w:r>
    </w:p>
    <w:p w14:paraId="3F8179B9" w14:textId="77777777" w:rsidR="007133B6" w:rsidRDefault="00000000">
      <w:r>
        <w:t>Allows the user to search for a city and view weather information.</w:t>
      </w:r>
    </w:p>
    <w:p w14:paraId="65278F50" w14:textId="7F90F5A0" w:rsidR="007133B6" w:rsidRDefault="00000000">
      <w:r>
        <w:t>Highlights:</w:t>
      </w:r>
    </w:p>
    <w:p w14:paraId="39B1D97D" w14:textId="77777777" w:rsidR="007133B6" w:rsidRDefault="00000000">
      <w:r>
        <w:t>- Prompt for city name on load</w:t>
      </w:r>
    </w:p>
    <w:p w14:paraId="76F159B0" w14:textId="77777777" w:rsidR="007133B6" w:rsidRDefault="00000000">
      <w:r>
        <w:t>- Fetches location key and weather data</w:t>
      </w:r>
    </w:p>
    <w:p w14:paraId="240AA781" w14:textId="77777777" w:rsidR="007133B6" w:rsidRDefault="00000000">
      <w:r>
        <w:t>- Renders forecast data with dynamic icon images</w:t>
      </w:r>
    </w:p>
    <w:p w14:paraId="47C8CF5D" w14:textId="77777777" w:rsidR="007133B6" w:rsidRDefault="00000000">
      <w:r>
        <w:t>- Caches city name and forecast data</w:t>
      </w:r>
    </w:p>
    <w:p w14:paraId="7DC7F1E8" w14:textId="77777777" w:rsidR="007133B6" w:rsidRDefault="00000000">
      <w:r>
        <w:t>---</w:t>
      </w:r>
    </w:p>
    <w:p w14:paraId="7A984A4A" w14:textId="26DDF2AD" w:rsidR="007133B6" w:rsidRDefault="00000000">
      <w:r>
        <w:t>📃 Capacitor Preferences (Storage)</w:t>
      </w:r>
    </w:p>
    <w:p w14:paraId="3F66E036" w14:textId="77777777" w:rsidR="007133B6" w:rsidRDefault="00000000">
      <w:r>
        <w:lastRenderedPageBreak/>
        <w:t>Used for offline support and saving preferences.</w:t>
      </w:r>
    </w:p>
    <w:p w14:paraId="68B43DAC" w14:textId="44B2CDB6" w:rsidR="007133B6" w:rsidRDefault="00000000">
      <w:r>
        <w:t>Keys Stored:</w:t>
      </w:r>
    </w:p>
    <w:p w14:paraId="65AEE951" w14:textId="77777777" w:rsidR="007133B6" w:rsidRDefault="00000000">
      <w:r>
        <w:t>- `weatherData`</w:t>
      </w:r>
    </w:p>
    <w:p w14:paraId="0239AF9B" w14:textId="77777777" w:rsidR="007133B6" w:rsidRDefault="00000000">
      <w:r>
        <w:t>- `fiveDayForecast`</w:t>
      </w:r>
    </w:p>
    <w:p w14:paraId="7A12855A" w14:textId="77777777" w:rsidR="007133B6" w:rsidRDefault="00000000">
      <w:r>
        <w:t>- `twelveHourForecast`</w:t>
      </w:r>
    </w:p>
    <w:p w14:paraId="3392C8CE" w14:textId="77777777" w:rsidR="007133B6" w:rsidRDefault="00000000">
      <w:r>
        <w:t>- `darkMode`</w:t>
      </w:r>
    </w:p>
    <w:p w14:paraId="212E6207" w14:textId="77777777" w:rsidR="007133B6" w:rsidRDefault="00000000">
      <w:r>
        <w:t>- `tempValue`</w:t>
      </w:r>
    </w:p>
    <w:p w14:paraId="0B735C32" w14:textId="77777777" w:rsidR="007133B6" w:rsidRDefault="00000000">
      <w:r>
        <w:t>- `CityName`</w:t>
      </w:r>
    </w:p>
    <w:p w14:paraId="63A49FBC" w14:textId="77777777" w:rsidR="007133B6" w:rsidRDefault="00000000">
      <w:r>
        <w:t>---</w:t>
      </w:r>
    </w:p>
    <w:p w14:paraId="3D90EAA1" w14:textId="3475FF4B" w:rsidR="007133B6" w:rsidRDefault="00000000">
      <w:r>
        <w:t>🌟 UI and Interaction</w:t>
      </w:r>
    </w:p>
    <w:p w14:paraId="7B85FB93" w14:textId="77777777" w:rsidR="007133B6" w:rsidRDefault="00000000">
      <w:r>
        <w:t>- `ion-toggle` used for switching between light/dark mode and Celsius/Fahrenheit</w:t>
      </w:r>
    </w:p>
    <w:p w14:paraId="5E11357B" w14:textId="77777777" w:rsidR="007133B6" w:rsidRDefault="00000000">
      <w:r>
        <w:t>- `ion-menu` provides a sidebar menu</w:t>
      </w:r>
    </w:p>
    <w:p w14:paraId="553D8BEB" w14:textId="77777777" w:rsidR="007133B6" w:rsidRDefault="00000000">
      <w:r>
        <w:t>- `ViewChild` + `Renderer2` used for rendering forecast divs with images dynamically</w:t>
      </w:r>
    </w:p>
    <w:p w14:paraId="352DA737" w14:textId="77777777" w:rsidR="007133B6" w:rsidRDefault="00000000">
      <w:r>
        <w:t>---</w:t>
      </w:r>
    </w:p>
    <w:p w14:paraId="3374B196" w14:textId="4534B66B" w:rsidR="007133B6" w:rsidRDefault="00000000">
      <w:r>
        <w:t>⚡ Tech Stack</w:t>
      </w:r>
    </w:p>
    <w:p w14:paraId="1ECDA1B5" w14:textId="77777777" w:rsidR="007133B6" w:rsidRDefault="00000000">
      <w:r>
        <w:t>- Angular (TypeScript, RxJS)</w:t>
      </w:r>
    </w:p>
    <w:p w14:paraId="51C16AE7" w14:textId="77777777" w:rsidR="007133B6" w:rsidRDefault="00000000">
      <w:r>
        <w:t>- Ionic Framework</w:t>
      </w:r>
    </w:p>
    <w:p w14:paraId="042F0B12" w14:textId="77777777" w:rsidR="007133B6" w:rsidRDefault="00000000">
      <w:r>
        <w:t>- Capacitor (Geolocation, Preferences)</w:t>
      </w:r>
    </w:p>
    <w:p w14:paraId="1BC85B47" w14:textId="77777777" w:rsidR="007133B6" w:rsidRDefault="00000000">
      <w:r>
        <w:t>- AccuWeather API</w:t>
      </w:r>
    </w:p>
    <w:p w14:paraId="70626CEF" w14:textId="77777777" w:rsidR="007133B6" w:rsidRDefault="00000000">
      <w:r>
        <w:t>- HTML/CSS for layout and styling</w:t>
      </w:r>
    </w:p>
    <w:p w14:paraId="1AA9DB4D" w14:textId="77777777" w:rsidR="00823D9B" w:rsidRDefault="00823D9B"/>
    <w:p w14:paraId="478D435F" w14:textId="115E6B08" w:rsidR="00823D9B" w:rsidRDefault="00000000">
      <w:r>
        <w:t>🌐 License</w:t>
      </w:r>
    </w:p>
    <w:p w14:paraId="2144736E" w14:textId="77777777" w:rsidR="007133B6" w:rsidRDefault="00000000">
      <w:r>
        <w:t>This project is for educational/demo purposes.</w:t>
      </w:r>
    </w:p>
    <w:p w14:paraId="40A43DD9" w14:textId="56A34057" w:rsidR="007133B6" w:rsidRDefault="00000000">
      <w:r>
        <w:t>✉️ Contact</w:t>
      </w:r>
    </w:p>
    <w:p w14:paraId="77E58665" w14:textId="77777777" w:rsidR="007133B6" w:rsidRDefault="00000000">
      <w:r>
        <w:t>Built by [Your Name]. Feel free to reach out for improvements or contributions.</w:t>
      </w:r>
    </w:p>
    <w:sectPr w:rsidR="007133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027124">
    <w:abstractNumId w:val="8"/>
  </w:num>
  <w:num w:numId="2" w16cid:durableId="833953184">
    <w:abstractNumId w:val="6"/>
  </w:num>
  <w:num w:numId="3" w16cid:durableId="1283728554">
    <w:abstractNumId w:val="5"/>
  </w:num>
  <w:num w:numId="4" w16cid:durableId="518543713">
    <w:abstractNumId w:val="4"/>
  </w:num>
  <w:num w:numId="5" w16cid:durableId="856430898">
    <w:abstractNumId w:val="7"/>
  </w:num>
  <w:num w:numId="6" w16cid:durableId="1812402111">
    <w:abstractNumId w:val="3"/>
  </w:num>
  <w:num w:numId="7" w16cid:durableId="2099208647">
    <w:abstractNumId w:val="2"/>
  </w:num>
  <w:num w:numId="8" w16cid:durableId="1038509291">
    <w:abstractNumId w:val="1"/>
  </w:num>
  <w:num w:numId="9" w16cid:durableId="206814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133B6"/>
    <w:rsid w:val="00823D9B"/>
    <w:rsid w:val="00AA1D8D"/>
    <w:rsid w:val="00B47730"/>
    <w:rsid w:val="00BC704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CCE63"/>
  <w14:defaultImageDpi w14:val="300"/>
  <w15:docId w15:val="{85FAB3AD-18F6-45C0-91A0-4E392A3D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davedominicclactuan@outlook.com</cp:lastModifiedBy>
  <cp:revision>2</cp:revision>
  <dcterms:created xsi:type="dcterms:W3CDTF">2025-04-11T13:58:00Z</dcterms:created>
  <dcterms:modified xsi:type="dcterms:W3CDTF">2025-04-11T13:58:00Z</dcterms:modified>
  <cp:category/>
</cp:coreProperties>
</file>